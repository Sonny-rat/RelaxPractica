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Álgebra Relacional – Consultas y Resultados (Relax)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Bases de Datos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Rene Francisco Navarro Hernandez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Carlos Santa Cruz Velarde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Formulación y ejecución en álgebra relacional con Rela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x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 Clientes de California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Expresión de álgebra relacional: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σ_{poblacion = 'California'}(Clientes)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Resultados: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sexo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telefono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poblacion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Shirleen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Jess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559-759-5081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California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318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Angeli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Niblock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626-410-4502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California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327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Petunia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Constantine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408-200-6785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California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Rance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Greenman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510-385-6370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California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 Clientes de Texas (nombre y teléfono)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Expresión de álgebra relacional: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π_{nombre, telefono}(σ_{poblacion = 'Texas'}(Clientes))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Resultados: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Sybille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210-197-0317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Shea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361-665-6697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Yetty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713-846-7033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Tom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979-702-0113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Lothaire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713-544-4053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Loren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281-836-1189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Nonah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940-887-9670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Lilia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512-416-4221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3. Productos por menos de $2.50 (código y descripción)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Expresión de álgebra relacional: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π_{codigo_producto, descripcion}(σ_{precio &lt; 2.50}(Productos))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Resultados:</w:t>
      </w:r>
    </w:p>
    <w:tbl>
      <w:tblPr>
        <w:tblStyle w:val="Table3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codigo_producto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204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Remy 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205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Dried Apple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208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Coconut - Shredded, Sweet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217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Lamb - Leg, Diced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218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Cranberry Foccacia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4. Productos de licor (código, descripción, precio)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Expresión de álgebra relacional: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π_{codigo_producto, descripcion, precio}(σ_{categoria = 'Liquor'}(Productos))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Resultados:</w:t>
      </w:r>
    </w:p>
    <w:tbl>
      <w:tblPr>
        <w:tblStyle w:val="Table4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codigo_producto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204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Remy Red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211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Pernod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215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Wine - White, Chardonnay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224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Amaretto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2.81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5. Productos con precio &gt; $3.00 y &lt; $4.00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Expresión de álgebra relacional: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sdt>
        <w:sdtPr>
          <w:id w:val="-41030639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σ_{3.00 &lt; precio ∧ precio &lt; 4.00}(Productos)</w:t>
          </w:r>
        </w:sdtContent>
      </w:sdt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Resultados:</w:t>
      </w:r>
    </w:p>
    <w:tbl>
      <w:tblPr>
        <w:tblStyle w:val="Table5"/>
        <w:tblW w:w="8640.0" w:type="dxa"/>
        <w:jc w:val="left"/>
        <w:tblInd w:w="-115.0" w:type="dxa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codigo_producto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Myers Planters Punch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Grocery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Dc - Sakura Fu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Grocery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203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Bread - Granary Small Pull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Bakery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3.63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212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Cheese - Grie Des Champ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Dairy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3.63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213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Chicken Soup - Campbells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Grocery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214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Chocolate Bar - Oh Henry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Candy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216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Spice - Onion Powder Granulated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Grocery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3.71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219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Puff Pastry - Sheets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Bakery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220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Bagelers - Cinn Brown Sugar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Bakery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222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Skippy Peanut Butter - 3oz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Grocery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3.03</w:t>
            </w:r>
          </w:p>
        </w:tc>
      </w:tr>
    </w:tbl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6. Productos no-Liquor con precio &gt; $3.50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Expresión de álgebra relacional: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</w:rPr>
      </w:pPr>
      <w:sdt>
        <w:sdtPr>
          <w:id w:val="360582717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π_{codigo_producto, descripcion, precio}(σ_{precio &gt; 3.50 ∧ categoria ≠ 'Liquor'}(Productos))</w:t>
          </w:r>
        </w:sdtContent>
      </w:sdt>
    </w:p>
    <w:p w:rsidR="00000000" w:rsidDel="00000000" w:rsidP="00000000" w:rsidRDefault="00000000" w:rsidRPr="00000000" w14:paraId="0000009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Resultados:</w:t>
      </w:r>
    </w:p>
    <w:tbl>
      <w:tblPr>
        <w:tblStyle w:val="Table6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codigo_producto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Myers Planters Punch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Dc - Sakura Fu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203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Bread - Granary Small Pull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3.63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207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Pastry - Banana Muffin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209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Tart Shells - Sweet, 2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210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Soup - Campbells, Spinach Crm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212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Cheese - Grie Des Champ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3.63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216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Spice - Onion Powder Granulated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3.71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220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Bagelers - Cinn Brown Sugar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223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Raspberries - Frozen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4.52</w:t>
            </w:r>
          </w:p>
        </w:tc>
      </w:tr>
    </w:tbl>
    <w:p w:rsidR="00000000" w:rsidDel="00000000" w:rsidP="00000000" w:rsidRDefault="00000000" w:rsidRPr="00000000" w14:paraId="000000B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7. Ventas superiores a 5 unidades (nombre, id_venta, cantidad)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Expresión de álgebra relacional: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</w:rPr>
      </w:pPr>
      <w:sdt>
        <w:sdtPr>
          <w:id w:val="1136399848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π_{nombre, id_venta, cantidad}((σ_{cantidad &gt; 5}(Ventas)) ⋈_{Ventas.id = Clientes.id} Clientes)</w:t>
          </w:r>
        </w:sdtContent>
      </w:sdt>
    </w:p>
    <w:p w:rsidR="00000000" w:rsidDel="00000000" w:rsidP="00000000" w:rsidRDefault="00000000" w:rsidRPr="00000000" w14:paraId="000000C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Resultados:</w:t>
      </w:r>
    </w:p>
    <w:tbl>
      <w:tblPr>
        <w:tblStyle w:val="Table7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id_venta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cantidad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Eddi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9031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Oscar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2566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Angeli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6123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Shirleen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3036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Lanny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7286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Lanny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754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Moise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3514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Miller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1042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Miller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8774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Shea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4732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Shea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2916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Kally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8605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Nonah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1120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Dame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9519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Malva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3423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Karlee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846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Petunia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1437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F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8. Clientes que no están en la tabla de ventas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Expresión de álgebra relacional: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</w:rPr>
      </w:pPr>
      <w:sdt>
        <w:sdtPr>
          <w:id w:val="-390499288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π_{*}(Clientes) − π_{Clientes.*}((Clientes ⋈_{Clientes.id = Ventas.id} Ventas))</w:t>
          </w:r>
        </w:sdtContent>
      </w:sdt>
    </w:p>
    <w:p w:rsidR="00000000" w:rsidDel="00000000" w:rsidP="00000000" w:rsidRDefault="00000000" w:rsidRPr="00000000" w14:paraId="000000F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Resultados:</w:t>
      </w:r>
    </w:p>
    <w:tbl>
      <w:tblPr>
        <w:tblStyle w:val="Table8"/>
        <w:tblW w:w="8640.0" w:type="dxa"/>
        <w:jc w:val="left"/>
        <w:tblInd w:w="-115.0" w:type="dxa"/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sexo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telefono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poblacion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301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Franzen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Roskam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917-545-8252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'New York'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Sybille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Lindback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210-197-0317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Texas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303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Fidelia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Wadwell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412-610-3364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Pennsylvania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305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Henrietta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Guillon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989-259-8443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Michigan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306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Husein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Saladino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602-629-5819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Arizona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308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Gianna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Cloughton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303-665-8288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Colorado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312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Tiphani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Dominighi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309-710-4451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Illinois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314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Delora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Verheyden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309-802-2995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Illinois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315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Pavel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Phittiplace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718-509-7005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'New York'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316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Yetty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Oram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713-846-7033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Texas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317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Olimpia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Deeming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607-496-0598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'New York'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320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Garrott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Wattinham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502-309-9196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Kentucky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321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Nappie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Adcock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720-293-5470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Colorado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322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Royce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Mancer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208-395-6369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Oregon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323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Zared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Nugent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260-594-8020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Indiana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325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Ilka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Caiger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574-281-5701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Indiana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326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Araldo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Maggiori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402-986-3047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Nebraska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328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Tom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Reddick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979-702-0113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Texas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329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Tomala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202-712-0922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'District of Columbia'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330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Lothaire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Denyukhin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713-544-4053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Texas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332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Garreth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Klulisek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313-245-0276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Michigan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333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Jeddy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Splevings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212-326-7057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'New York'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334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Kessiah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Francillo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775-796-2956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Nevada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336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Esme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McNiven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405-399-4696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Oklahoma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339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Gabriel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Moorfield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937-688-1435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Ohio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340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Cristy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Putland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206-770-6937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Washington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341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Lilia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Souness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512-416-4221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Texas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342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Frazier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Eller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202-239-9775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'District of Columbia'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343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Rance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Greenman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510-385-6370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California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344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Morten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Toffoletto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616-118-4678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Michigan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347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Rosabelle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Comben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718-686-0723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'New York'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348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Hedwig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Falconer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205-110-8218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Alabama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349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Elfie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Carff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971-993-6571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Oregon</w:t>
            </w:r>
          </w:p>
        </w:tc>
      </w:tr>
    </w:tbl>
    <w:p w:rsidR="00000000" w:rsidDel="00000000" w:rsidP="00000000" w:rsidRDefault="00000000" w:rsidRPr="00000000" w14:paraId="000001C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9. Productos comprados por mujeres</w:t>
      </w:r>
    </w:p>
    <w:p w:rsidR="00000000" w:rsidDel="00000000" w:rsidP="00000000" w:rsidRDefault="00000000" w:rsidRPr="00000000" w14:paraId="000001C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Expresión de álgebra relacional:</w:t>
      </w:r>
    </w:p>
    <w:p w:rsidR="00000000" w:rsidDel="00000000" w:rsidP="00000000" w:rsidRDefault="00000000" w:rsidRPr="00000000" w14:paraId="000001CE">
      <w:pPr>
        <w:rPr>
          <w:rFonts w:ascii="Arial" w:cs="Arial" w:eastAsia="Arial" w:hAnsi="Arial"/>
        </w:rPr>
      </w:pPr>
      <w:sdt>
        <w:sdtPr>
          <w:id w:val="-952472249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π_{codigo_producto, descripcion, precio}(((Ventas ⋈ Clientes) ⋈ Productos) where Clientes.sexo = 'F')</w:t>
          </w:r>
        </w:sdtContent>
      </w:sdt>
    </w:p>
    <w:p w:rsidR="00000000" w:rsidDel="00000000" w:rsidP="00000000" w:rsidRDefault="00000000" w:rsidRPr="00000000" w14:paraId="000001C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Resultados:</w:t>
      </w:r>
    </w:p>
    <w:tbl>
      <w:tblPr>
        <w:tblStyle w:val="Table9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codigo_producto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Grapefruit - White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2.61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204</w:t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Remy Red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205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Dried Apple</w:t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206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Raspberry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208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Coconut - Shredded, Sweet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209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Tart Shells - Sweet, 2</w:t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212</w:t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Cheese - Grie Des Champ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3.63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213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Chicken Soup - Campbells</w:t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214</w:t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Chocolate Bar - Oh Henry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215</w:t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Wine - White, Chardonnay</w:t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216</w:t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Spice - Onion Powder Granulated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3.71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221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Muffin Batt - Carrot Spice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2.79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223</w:t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Raspberries - Frozen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4.52</w:t>
            </w:r>
          </w:p>
        </w:tc>
      </w:tr>
    </w:tbl>
    <w:p w:rsidR="00000000" w:rsidDel="00000000" w:rsidP="00000000" w:rsidRDefault="00000000" w:rsidRPr="00000000" w14:paraId="000001F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10. Productos no comprados por mujeres</w:t>
      </w:r>
    </w:p>
    <w:p w:rsidR="00000000" w:rsidDel="00000000" w:rsidP="00000000" w:rsidRDefault="00000000" w:rsidRPr="00000000" w14:paraId="000001F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Expresión de álgebra relacional:</w:t>
      </w:r>
    </w:p>
    <w:p w:rsidR="00000000" w:rsidDel="00000000" w:rsidP="00000000" w:rsidRDefault="00000000" w:rsidRPr="00000000" w14:paraId="000001FD">
      <w:pPr>
        <w:rPr>
          <w:rFonts w:ascii="Arial" w:cs="Arial" w:eastAsia="Arial" w:hAnsi="Arial"/>
        </w:rPr>
      </w:pPr>
      <w:sdt>
        <w:sdtPr>
          <w:id w:val="285031853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π_{codigo_producto, descripcion, precio}(Productos) − π_{codigo_producto, descripcion, precio}(resultado #9)</w:t>
          </w:r>
        </w:sdtContent>
      </w:sdt>
    </w:p>
    <w:p w:rsidR="00000000" w:rsidDel="00000000" w:rsidP="00000000" w:rsidRDefault="00000000" w:rsidRPr="00000000" w14:paraId="000001F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Resultados:</w:t>
      </w:r>
    </w:p>
    <w:tbl>
      <w:tblPr>
        <w:tblStyle w:val="Table10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codigo_producto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</w:t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Myers Planters Punch</w:t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</w:t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Dc - Sakura Fu</w:t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203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Bread - Granary Small Pull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3.63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207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Pastry - Banana Muffin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210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Soup - Campbells, Spinach Crm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211</w:t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Pernod</w:t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217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Lamb - Leg, Diced</w:t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218</w:t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Cranberry Foccacia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219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Puff Pastry - Sheets</w:t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220</w:t>
            </w:r>
          </w:p>
        </w:tc>
        <w:tc>
          <w:tcPr/>
          <w:p w:rsidR="00000000" w:rsidDel="00000000" w:rsidP="00000000" w:rsidRDefault="00000000" w:rsidRPr="00000000" w14:paraId="000002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Bagelers - Cinn Brown Sugar</w:t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222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Skippy Peanut Butter - 3oz</w:t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224</w:t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Amaretto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2.81</w:t>
            </w:r>
          </w:p>
        </w:tc>
      </w:tr>
    </w:tbl>
    <w:p w:rsidR="00000000" w:rsidDel="00000000" w:rsidP="00000000" w:rsidRDefault="00000000" w:rsidRPr="00000000" w14:paraId="000002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11. Precio promedio del producto</w:t>
      </w:r>
    </w:p>
    <w:p w:rsidR="00000000" w:rsidDel="00000000" w:rsidP="00000000" w:rsidRDefault="00000000" w:rsidRPr="00000000" w14:paraId="000002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Expresión de álgebra relacional:</w:t>
      </w:r>
    </w:p>
    <w:p w:rsidR="00000000" w:rsidDel="00000000" w:rsidP="00000000" w:rsidRDefault="00000000" w:rsidRPr="00000000" w14:paraId="00000229">
      <w:pPr>
        <w:rPr>
          <w:rFonts w:ascii="Arial" w:cs="Arial" w:eastAsia="Arial" w:hAnsi="Arial"/>
        </w:rPr>
      </w:pPr>
      <w:sdt>
        <w:sdtPr>
          <w:id w:val="-1352566323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γ_{ } avg(precio) → precio_promedio (Productos)</w:t>
          </w:r>
        </w:sdtContent>
      </w:sdt>
    </w:p>
    <w:p w:rsidR="00000000" w:rsidDel="00000000" w:rsidP="00000000" w:rsidRDefault="00000000" w:rsidRPr="00000000" w14:paraId="000002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Resultados:</w:t>
      </w:r>
    </w:p>
    <w:tbl>
      <w:tblPr>
        <w:tblStyle w:val="Table11"/>
        <w:tblW w:w="8640.0" w:type="dxa"/>
        <w:jc w:val="left"/>
        <w:tblInd w:w="-115.0" w:type="dxa"/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precio_promedio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3.3408</w:t>
            </w:r>
          </w:p>
        </w:tc>
      </w:tr>
    </w:tbl>
    <w:p w:rsidR="00000000" w:rsidDel="00000000" w:rsidP="00000000" w:rsidRDefault="00000000" w:rsidRPr="00000000" w14:paraId="000002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12. Total de unidades vendidas por producto</w:t>
      </w:r>
    </w:p>
    <w:p w:rsidR="00000000" w:rsidDel="00000000" w:rsidP="00000000" w:rsidRDefault="00000000" w:rsidRPr="00000000" w14:paraId="000002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Expresión de álgebra relacional:</w:t>
      </w:r>
    </w:p>
    <w:p w:rsidR="00000000" w:rsidDel="00000000" w:rsidP="00000000" w:rsidRDefault="00000000" w:rsidRPr="00000000" w14:paraId="00000230">
      <w:pPr>
        <w:rPr>
          <w:rFonts w:ascii="Arial" w:cs="Arial" w:eastAsia="Arial" w:hAnsi="Arial"/>
        </w:rPr>
      </w:pPr>
      <w:sdt>
        <w:sdtPr>
          <w:id w:val="1325014553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γ_{codigo_producto} sum(cantidad)→total (Ventas)</w:t>
          </w:r>
        </w:sdtContent>
      </w:sdt>
    </w:p>
    <w:p w:rsidR="00000000" w:rsidDel="00000000" w:rsidP="00000000" w:rsidRDefault="00000000" w:rsidRPr="00000000" w14:paraId="000002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Resultados:</w:t>
      </w:r>
    </w:p>
    <w:tbl>
      <w:tblPr>
        <w:tblStyle w:val="Table12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codigo_producto</w:t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Grapefruit - White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204</w:t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Remy 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205</w:t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Dried Apple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206</w:t>
            </w:r>
          </w:p>
        </w:tc>
        <w:tc>
          <w:tcPr/>
          <w:p w:rsidR="00000000" w:rsidDel="00000000" w:rsidP="00000000" w:rsidRDefault="00000000" w:rsidRPr="00000000" w14:paraId="000002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Raspberry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208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Coconut - Shredded, Sweet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209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Tart Shells - Sweet,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211</w:t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Pernod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212</w:t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Cheese - Grie Des Champ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213</w:t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Chicken Soup - Campbells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214</w:t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Chocolate Bar - Oh Henry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215</w:t>
            </w:r>
          </w:p>
        </w:tc>
        <w:tc>
          <w:tcPr/>
          <w:p w:rsidR="00000000" w:rsidDel="00000000" w:rsidP="00000000" w:rsidRDefault="00000000" w:rsidRPr="00000000" w14:paraId="000002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Wine - White, Chardonnay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216</w:t>
            </w:r>
          </w:p>
        </w:tc>
        <w:tc>
          <w:tcPr/>
          <w:p w:rsidR="00000000" w:rsidDel="00000000" w:rsidP="00000000" w:rsidRDefault="00000000" w:rsidRPr="00000000" w14:paraId="000002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Spice - Onion Powder Granulated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217</w:t>
            </w:r>
          </w:p>
        </w:tc>
        <w:tc>
          <w:tcPr/>
          <w:p w:rsidR="00000000" w:rsidDel="00000000" w:rsidP="00000000" w:rsidRDefault="00000000" w:rsidRPr="00000000" w14:paraId="000002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Lamb - Leg, Diced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219</w:t>
            </w:r>
          </w:p>
        </w:tc>
        <w:tc>
          <w:tcPr/>
          <w:p w:rsidR="00000000" w:rsidDel="00000000" w:rsidP="00000000" w:rsidRDefault="00000000" w:rsidRPr="00000000" w14:paraId="000002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Puff Pastry - Sheets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221</w:t>
            </w:r>
          </w:p>
        </w:tc>
        <w:tc>
          <w:tcPr/>
          <w:p w:rsidR="00000000" w:rsidDel="00000000" w:rsidP="00000000" w:rsidRDefault="00000000" w:rsidRPr="00000000" w14:paraId="000002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Muffin Batt - Carrot Spice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222</w:t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Skippy Peanut Butter - 3oz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223</w:t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Raspberries - Frozen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224</w:t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Amaretto</w:t>
            </w:r>
          </w:p>
        </w:tc>
      </w:tr>
    </w:tbl>
    <w:p w:rsidR="00000000" w:rsidDel="00000000" w:rsidP="00000000" w:rsidRDefault="00000000" w:rsidRPr="00000000" w14:paraId="000002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13. Producto más vendido (descripción)</w:t>
      </w:r>
    </w:p>
    <w:p w:rsidR="00000000" w:rsidDel="00000000" w:rsidP="00000000" w:rsidRDefault="00000000" w:rsidRPr="00000000" w14:paraId="0000026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Expresión de álgebra relacional:</w:t>
      </w:r>
    </w:p>
    <w:p w:rsidR="00000000" w:rsidDel="00000000" w:rsidP="00000000" w:rsidRDefault="00000000" w:rsidRPr="00000000" w14:paraId="0000026E">
      <w:pPr>
        <w:rPr>
          <w:rFonts w:ascii="Arial" w:cs="Arial" w:eastAsia="Arial" w:hAnsi="Arial"/>
        </w:rPr>
      </w:pPr>
      <w:sdt>
        <w:sdtPr>
          <w:id w:val="864133611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π_{descripcion}(σ_{total = max(total)}(γ_{codigo_producto} sum(cantidad)→total (Ventas) ⋈ Productos))</w:t>
          </w:r>
        </w:sdtContent>
      </w:sdt>
    </w:p>
    <w:p w:rsidR="00000000" w:rsidDel="00000000" w:rsidP="00000000" w:rsidRDefault="00000000" w:rsidRPr="00000000" w14:paraId="0000026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Resultados:</w:t>
      </w:r>
    </w:p>
    <w:tbl>
      <w:tblPr>
        <w:tblStyle w:val="Table13"/>
        <w:tblW w:w="8640.0" w:type="dxa"/>
        <w:jc w:val="left"/>
        <w:tblInd w:w="-115.0" w:type="dxa"/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Raspberry</w:t>
            </w:r>
          </w:p>
        </w:tc>
      </w:tr>
    </w:tbl>
    <w:p w:rsidR="00000000" w:rsidDel="00000000" w:rsidP="00000000" w:rsidRDefault="00000000" w:rsidRPr="00000000" w14:paraId="000002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14. Unidades compradas por género</w:t>
      </w:r>
    </w:p>
    <w:p w:rsidR="00000000" w:rsidDel="00000000" w:rsidP="00000000" w:rsidRDefault="00000000" w:rsidRPr="00000000" w14:paraId="0000027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Expresión de álgebra relacional:</w:t>
      </w:r>
    </w:p>
    <w:p w:rsidR="00000000" w:rsidDel="00000000" w:rsidP="00000000" w:rsidRDefault="00000000" w:rsidRPr="00000000" w14:paraId="00000275">
      <w:pPr>
        <w:rPr>
          <w:rFonts w:ascii="Arial" w:cs="Arial" w:eastAsia="Arial" w:hAnsi="Arial"/>
        </w:rPr>
      </w:pPr>
      <w:sdt>
        <w:sdtPr>
          <w:id w:val="446299716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γ_{sexo} sum(cantidad)→total ((Ventas ⋈ Clientes))</w:t>
          </w:r>
        </w:sdtContent>
      </w:sdt>
    </w:p>
    <w:p w:rsidR="00000000" w:rsidDel="00000000" w:rsidP="00000000" w:rsidRDefault="00000000" w:rsidRPr="00000000" w14:paraId="0000027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Resultados:</w:t>
      </w:r>
    </w:p>
    <w:tbl>
      <w:tblPr>
        <w:tblStyle w:val="Table14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sexo</w:t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88</w:t>
            </w:r>
          </w:p>
        </w:tc>
      </w:tr>
    </w:tbl>
    <w:p w:rsidR="00000000" w:rsidDel="00000000" w:rsidP="00000000" w:rsidRDefault="00000000" w:rsidRPr="00000000" w14:paraId="000002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15. Clientes que compran todos los productos</w:t>
      </w:r>
    </w:p>
    <w:p w:rsidR="00000000" w:rsidDel="00000000" w:rsidP="00000000" w:rsidRDefault="00000000" w:rsidRPr="00000000" w14:paraId="0000027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Expresión de álgebra relacional:</w:t>
      </w:r>
    </w:p>
    <w:p w:rsidR="00000000" w:rsidDel="00000000" w:rsidP="00000000" w:rsidRDefault="00000000" w:rsidRPr="00000000" w14:paraId="00000280">
      <w:pPr>
        <w:rPr>
          <w:rFonts w:ascii="Arial" w:cs="Arial" w:eastAsia="Arial" w:hAnsi="Arial"/>
        </w:rPr>
      </w:pPr>
      <w:sdt>
        <w:sdtPr>
          <w:id w:val="688644673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π_{id,nombre}(((π_{id, codigo_producto}(Ventas) ÷ π_{codigo_producto}(Productos)) ⋈ Clientes))</w:t>
          </w:r>
        </w:sdtContent>
      </w:sdt>
    </w:p>
    <w:p w:rsidR="00000000" w:rsidDel="00000000" w:rsidP="00000000" w:rsidRDefault="00000000" w:rsidRPr="00000000" w14:paraId="0000028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Resultados: (sin filas)</w:t>
      </w:r>
    </w:p>
    <w:p w:rsidR="00000000" w:rsidDel="00000000" w:rsidP="00000000" w:rsidRDefault="00000000" w:rsidRPr="00000000" w14:paraId="0000028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16. Ventas con cantidad mayor que la venta 7286 (id_venta)</w:t>
      </w:r>
    </w:p>
    <w:p w:rsidR="00000000" w:rsidDel="00000000" w:rsidP="00000000" w:rsidRDefault="00000000" w:rsidRPr="00000000" w14:paraId="0000028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Expresión de álgebra relacional:</w:t>
      </w:r>
    </w:p>
    <w:p w:rsidR="00000000" w:rsidDel="00000000" w:rsidP="00000000" w:rsidRDefault="00000000" w:rsidRPr="00000000" w14:paraId="0000028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π_{id_venta}(σ_{cantidad &gt; (π_{cantidad}(σ_{id_venta=7286}(Ventas)))}(Ventas))</w:t>
      </w:r>
    </w:p>
    <w:p w:rsidR="00000000" w:rsidDel="00000000" w:rsidP="00000000" w:rsidRDefault="00000000" w:rsidRPr="00000000" w14:paraId="0000028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Resultados:</w:t>
      </w:r>
    </w:p>
    <w:tbl>
      <w:tblPr>
        <w:tblStyle w:val="Table15"/>
        <w:tblW w:w="8640.0" w:type="dxa"/>
        <w:jc w:val="left"/>
        <w:tblInd w:w="-115.0" w:type="dxa"/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id_venta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3514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8774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4732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8605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9519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2916</w:t>
            </w:r>
          </w:p>
        </w:tc>
      </w:tr>
    </w:tbl>
    <w:p w:rsidR="00000000" w:rsidDel="00000000" w:rsidP="00000000" w:rsidRDefault="00000000" w:rsidRPr="00000000" w14:paraId="0000029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17. Clientes masculinos de Michigan (nombre y producto)</w:t>
      </w:r>
    </w:p>
    <w:p w:rsidR="00000000" w:rsidDel="00000000" w:rsidP="00000000" w:rsidRDefault="00000000" w:rsidRPr="00000000" w14:paraId="0000029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Expresión de álgebra relacional:</w:t>
      </w:r>
    </w:p>
    <w:p w:rsidR="00000000" w:rsidDel="00000000" w:rsidP="00000000" w:rsidRDefault="00000000" w:rsidRPr="00000000" w14:paraId="00000294">
      <w:pPr>
        <w:rPr>
          <w:rFonts w:ascii="Arial" w:cs="Arial" w:eastAsia="Arial" w:hAnsi="Arial"/>
        </w:rPr>
      </w:pPr>
      <w:sdt>
        <w:sdtPr>
          <w:id w:val="1851254688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π_{nombre, descripcion}(((σ_{sexo='M' ∧ poblacion='Michigan'}(Clientes) ⋈ Ventas) ⋈ Productos))</w:t>
          </w:r>
        </w:sdtContent>
      </w:sdt>
    </w:p>
    <w:p w:rsidR="00000000" w:rsidDel="00000000" w:rsidP="00000000" w:rsidRDefault="00000000" w:rsidRPr="00000000" w14:paraId="0000029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Resultados:</w:t>
      </w:r>
    </w:p>
    <w:tbl>
      <w:tblPr>
        <w:tblStyle w:val="Table16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Dame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Grapefruit - White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Dame</w:t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Lamb - Leg, Diced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Dame</w:t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Muffin Batt - Carrot Spice</w:t>
            </w:r>
          </w:p>
        </w:tc>
      </w:tr>
    </w:tbl>
    <w:p w:rsidR="00000000" w:rsidDel="00000000" w:rsidP="00000000" w:rsidRDefault="00000000" w:rsidRPr="00000000" w14:paraId="0000029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18. Productos no comprados en Colorado</w:t>
      </w:r>
    </w:p>
    <w:p w:rsidR="00000000" w:rsidDel="00000000" w:rsidP="00000000" w:rsidRDefault="00000000" w:rsidRPr="00000000" w14:paraId="000002A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Expresión de álgebra relacional:</w:t>
      </w:r>
    </w:p>
    <w:p w:rsidR="00000000" w:rsidDel="00000000" w:rsidP="00000000" w:rsidRDefault="00000000" w:rsidRPr="00000000" w14:paraId="000002A1">
      <w:pPr>
        <w:rPr>
          <w:rFonts w:ascii="Arial" w:cs="Arial" w:eastAsia="Arial" w:hAnsi="Arial"/>
        </w:rPr>
      </w:pPr>
      <w:sdt>
        <w:sdtPr>
          <w:id w:val="-78344512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π_{codigo_producto, descripcion, precio}(Productos) − π_{codigo_producto, descripcion, precio}(((σ_{poblacion='Colorado'}(Clientes) ⋈ Ventas) ⋈ Productos))</w:t>
          </w:r>
        </w:sdtContent>
      </w:sdt>
    </w:p>
    <w:p w:rsidR="00000000" w:rsidDel="00000000" w:rsidP="00000000" w:rsidRDefault="00000000" w:rsidRPr="00000000" w14:paraId="000002A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Resultados:</w:t>
      </w:r>
    </w:p>
    <w:tbl>
      <w:tblPr>
        <w:tblStyle w:val="Table17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codigo_producto</w:t>
            </w:r>
          </w:p>
        </w:tc>
        <w:tc>
          <w:tcPr/>
          <w:p w:rsidR="00000000" w:rsidDel="00000000" w:rsidP="00000000" w:rsidRDefault="00000000" w:rsidRPr="00000000" w14:paraId="000002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2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2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Grapefruit - White</w:t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2.61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</w:t>
            </w:r>
          </w:p>
        </w:tc>
        <w:tc>
          <w:tcPr/>
          <w:p w:rsidR="00000000" w:rsidDel="00000000" w:rsidP="00000000" w:rsidRDefault="00000000" w:rsidRPr="00000000" w14:paraId="000002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Myers Planters Punch</w:t>
            </w:r>
          </w:p>
        </w:tc>
        <w:tc>
          <w:tcPr/>
          <w:p w:rsidR="00000000" w:rsidDel="00000000" w:rsidP="00000000" w:rsidRDefault="00000000" w:rsidRPr="00000000" w14:paraId="000002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</w:t>
            </w:r>
          </w:p>
        </w:tc>
        <w:tc>
          <w:tcPr/>
          <w:p w:rsidR="00000000" w:rsidDel="00000000" w:rsidP="00000000" w:rsidRDefault="00000000" w:rsidRPr="00000000" w14:paraId="000002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Dc - Sakura Fu</w:t>
            </w:r>
          </w:p>
        </w:tc>
        <w:tc>
          <w:tcPr/>
          <w:p w:rsidR="00000000" w:rsidDel="00000000" w:rsidP="00000000" w:rsidRDefault="00000000" w:rsidRPr="00000000" w14:paraId="000002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203</w:t>
            </w:r>
          </w:p>
        </w:tc>
        <w:tc>
          <w:tcPr/>
          <w:p w:rsidR="00000000" w:rsidDel="00000000" w:rsidP="00000000" w:rsidRDefault="00000000" w:rsidRPr="00000000" w14:paraId="000002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Bread - Granary Small Pull</w:t>
            </w:r>
          </w:p>
        </w:tc>
        <w:tc>
          <w:tcPr/>
          <w:p w:rsidR="00000000" w:rsidDel="00000000" w:rsidP="00000000" w:rsidRDefault="00000000" w:rsidRPr="00000000" w14:paraId="000002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3.63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204</w:t>
            </w:r>
          </w:p>
        </w:tc>
        <w:tc>
          <w:tcPr/>
          <w:p w:rsidR="00000000" w:rsidDel="00000000" w:rsidP="00000000" w:rsidRDefault="00000000" w:rsidRPr="00000000" w14:paraId="000002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Remy Red</w:t>
            </w:r>
          </w:p>
        </w:tc>
        <w:tc>
          <w:tcPr/>
          <w:p w:rsidR="00000000" w:rsidDel="00000000" w:rsidP="00000000" w:rsidRDefault="00000000" w:rsidRPr="00000000" w14:paraId="000002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205</w:t>
            </w:r>
          </w:p>
        </w:tc>
        <w:tc>
          <w:tcPr/>
          <w:p w:rsidR="00000000" w:rsidDel="00000000" w:rsidP="00000000" w:rsidRDefault="00000000" w:rsidRPr="00000000" w14:paraId="000002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Dried Apple</w:t>
            </w:r>
          </w:p>
        </w:tc>
        <w:tc>
          <w:tcPr/>
          <w:p w:rsidR="00000000" w:rsidDel="00000000" w:rsidP="00000000" w:rsidRDefault="00000000" w:rsidRPr="00000000" w14:paraId="000002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206</w:t>
            </w:r>
          </w:p>
        </w:tc>
        <w:tc>
          <w:tcPr/>
          <w:p w:rsidR="00000000" w:rsidDel="00000000" w:rsidP="00000000" w:rsidRDefault="00000000" w:rsidRPr="00000000" w14:paraId="000002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Raspberry</w:t>
            </w:r>
          </w:p>
        </w:tc>
        <w:tc>
          <w:tcPr/>
          <w:p w:rsidR="00000000" w:rsidDel="00000000" w:rsidP="00000000" w:rsidRDefault="00000000" w:rsidRPr="00000000" w14:paraId="000002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207</w:t>
            </w:r>
          </w:p>
        </w:tc>
        <w:tc>
          <w:tcPr/>
          <w:p w:rsidR="00000000" w:rsidDel="00000000" w:rsidP="00000000" w:rsidRDefault="00000000" w:rsidRPr="00000000" w14:paraId="000002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Pastry - Banana Muffin</w:t>
            </w:r>
          </w:p>
        </w:tc>
        <w:tc>
          <w:tcPr/>
          <w:p w:rsidR="00000000" w:rsidDel="00000000" w:rsidP="00000000" w:rsidRDefault="00000000" w:rsidRPr="00000000" w14:paraId="000002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208</w:t>
            </w:r>
          </w:p>
        </w:tc>
        <w:tc>
          <w:tcPr/>
          <w:p w:rsidR="00000000" w:rsidDel="00000000" w:rsidP="00000000" w:rsidRDefault="00000000" w:rsidRPr="00000000" w14:paraId="000002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Coconut - Shredded, Sweet</w:t>
            </w:r>
          </w:p>
        </w:tc>
        <w:tc>
          <w:tcPr/>
          <w:p w:rsidR="00000000" w:rsidDel="00000000" w:rsidP="00000000" w:rsidRDefault="00000000" w:rsidRPr="00000000" w14:paraId="000002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209</w:t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Tart Shells - Sweet, 2</w:t>
            </w:r>
          </w:p>
        </w:tc>
        <w:tc>
          <w:tcPr/>
          <w:p w:rsidR="00000000" w:rsidDel="00000000" w:rsidP="00000000" w:rsidRDefault="00000000" w:rsidRPr="00000000" w14:paraId="000002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210</w:t>
            </w:r>
          </w:p>
        </w:tc>
        <w:tc>
          <w:tcPr/>
          <w:p w:rsidR="00000000" w:rsidDel="00000000" w:rsidP="00000000" w:rsidRDefault="00000000" w:rsidRPr="00000000" w14:paraId="000002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Soup - Campbells, Spinach Crm</w:t>
            </w:r>
          </w:p>
        </w:tc>
        <w:tc>
          <w:tcPr/>
          <w:p w:rsidR="00000000" w:rsidDel="00000000" w:rsidP="00000000" w:rsidRDefault="00000000" w:rsidRPr="00000000" w14:paraId="000002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211</w:t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Pernod</w:t>
            </w:r>
          </w:p>
        </w:tc>
        <w:tc>
          <w:tcPr/>
          <w:p w:rsidR="00000000" w:rsidDel="00000000" w:rsidP="00000000" w:rsidRDefault="00000000" w:rsidRPr="00000000" w14:paraId="000002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212</w:t>
            </w:r>
          </w:p>
        </w:tc>
        <w:tc>
          <w:tcPr/>
          <w:p w:rsidR="00000000" w:rsidDel="00000000" w:rsidP="00000000" w:rsidRDefault="00000000" w:rsidRPr="00000000" w14:paraId="000002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Cheese - Grie Des Champ</w:t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3.63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213</w:t>
            </w:r>
          </w:p>
        </w:tc>
        <w:tc>
          <w:tcPr/>
          <w:p w:rsidR="00000000" w:rsidDel="00000000" w:rsidP="00000000" w:rsidRDefault="00000000" w:rsidRPr="00000000" w14:paraId="000002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Chicken Soup - Campbells</w:t>
            </w:r>
          </w:p>
        </w:tc>
        <w:tc>
          <w:tcPr/>
          <w:p w:rsidR="00000000" w:rsidDel="00000000" w:rsidP="00000000" w:rsidRDefault="00000000" w:rsidRPr="00000000" w14:paraId="000002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215</w:t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Wine - White, Chardonnay</w:t>
            </w:r>
          </w:p>
        </w:tc>
        <w:tc>
          <w:tcPr/>
          <w:p w:rsidR="00000000" w:rsidDel="00000000" w:rsidP="00000000" w:rsidRDefault="00000000" w:rsidRPr="00000000" w14:paraId="000002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216</w:t>
            </w:r>
          </w:p>
        </w:tc>
        <w:tc>
          <w:tcPr/>
          <w:p w:rsidR="00000000" w:rsidDel="00000000" w:rsidP="00000000" w:rsidRDefault="00000000" w:rsidRPr="00000000" w14:paraId="000002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Spice - Onion Powder Granulated</w:t>
            </w:r>
          </w:p>
        </w:tc>
        <w:tc>
          <w:tcPr/>
          <w:p w:rsidR="00000000" w:rsidDel="00000000" w:rsidP="00000000" w:rsidRDefault="00000000" w:rsidRPr="00000000" w14:paraId="000002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3.71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217</w:t>
            </w:r>
          </w:p>
        </w:tc>
        <w:tc>
          <w:tcPr/>
          <w:p w:rsidR="00000000" w:rsidDel="00000000" w:rsidP="00000000" w:rsidRDefault="00000000" w:rsidRPr="00000000" w14:paraId="000002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Lamb - Leg, Diced</w:t>
            </w:r>
          </w:p>
        </w:tc>
        <w:tc>
          <w:tcPr/>
          <w:p w:rsidR="00000000" w:rsidDel="00000000" w:rsidP="00000000" w:rsidRDefault="00000000" w:rsidRPr="00000000" w14:paraId="000002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218</w:t>
            </w:r>
          </w:p>
        </w:tc>
        <w:tc>
          <w:tcPr/>
          <w:p w:rsidR="00000000" w:rsidDel="00000000" w:rsidP="00000000" w:rsidRDefault="00000000" w:rsidRPr="00000000" w14:paraId="000002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Cranberry Foccacia</w:t>
            </w:r>
          </w:p>
        </w:tc>
        <w:tc>
          <w:tcPr/>
          <w:p w:rsidR="00000000" w:rsidDel="00000000" w:rsidP="00000000" w:rsidRDefault="00000000" w:rsidRPr="00000000" w14:paraId="000002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219</w:t>
            </w:r>
          </w:p>
        </w:tc>
        <w:tc>
          <w:tcPr/>
          <w:p w:rsidR="00000000" w:rsidDel="00000000" w:rsidP="00000000" w:rsidRDefault="00000000" w:rsidRPr="00000000" w14:paraId="000002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Puff Pastry - Sheets</w:t>
            </w:r>
          </w:p>
        </w:tc>
        <w:tc>
          <w:tcPr/>
          <w:p w:rsidR="00000000" w:rsidDel="00000000" w:rsidP="00000000" w:rsidRDefault="00000000" w:rsidRPr="00000000" w14:paraId="000002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220</w:t>
            </w:r>
          </w:p>
        </w:tc>
        <w:tc>
          <w:tcPr/>
          <w:p w:rsidR="00000000" w:rsidDel="00000000" w:rsidP="00000000" w:rsidRDefault="00000000" w:rsidRPr="00000000" w14:paraId="000002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Bagelers - Cinn Brown Sugar</w:t>
            </w:r>
          </w:p>
        </w:tc>
        <w:tc>
          <w:tcPr/>
          <w:p w:rsidR="00000000" w:rsidDel="00000000" w:rsidP="00000000" w:rsidRDefault="00000000" w:rsidRPr="00000000" w14:paraId="000002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221</w:t>
            </w:r>
          </w:p>
        </w:tc>
        <w:tc>
          <w:tcPr/>
          <w:p w:rsidR="00000000" w:rsidDel="00000000" w:rsidP="00000000" w:rsidRDefault="00000000" w:rsidRPr="00000000" w14:paraId="000002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Muffin Batt - Carrot Spice</w:t>
            </w:r>
          </w:p>
        </w:tc>
        <w:tc>
          <w:tcPr/>
          <w:p w:rsidR="00000000" w:rsidDel="00000000" w:rsidP="00000000" w:rsidRDefault="00000000" w:rsidRPr="00000000" w14:paraId="000002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2.79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222</w:t>
            </w:r>
          </w:p>
        </w:tc>
        <w:tc>
          <w:tcPr/>
          <w:p w:rsidR="00000000" w:rsidDel="00000000" w:rsidP="00000000" w:rsidRDefault="00000000" w:rsidRPr="00000000" w14:paraId="000002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Skippy Peanut Butter - 3oz</w:t>
            </w:r>
          </w:p>
        </w:tc>
        <w:tc>
          <w:tcPr/>
          <w:p w:rsidR="00000000" w:rsidDel="00000000" w:rsidP="00000000" w:rsidRDefault="00000000" w:rsidRPr="00000000" w14:paraId="000002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223</w:t>
            </w:r>
          </w:p>
        </w:tc>
        <w:tc>
          <w:tcPr/>
          <w:p w:rsidR="00000000" w:rsidDel="00000000" w:rsidP="00000000" w:rsidRDefault="00000000" w:rsidRPr="00000000" w14:paraId="000002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Raspberries - Frozen</w:t>
            </w:r>
          </w:p>
        </w:tc>
        <w:tc>
          <w:tcPr/>
          <w:p w:rsidR="00000000" w:rsidDel="00000000" w:rsidP="00000000" w:rsidRDefault="00000000" w:rsidRPr="00000000" w14:paraId="000002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224</w:t>
            </w:r>
          </w:p>
        </w:tc>
        <w:tc>
          <w:tcPr/>
          <w:p w:rsidR="00000000" w:rsidDel="00000000" w:rsidP="00000000" w:rsidRDefault="00000000" w:rsidRPr="00000000" w14:paraId="000002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Amaretto</w:t>
            </w:r>
          </w:p>
        </w:tc>
        <w:tc>
          <w:tcPr/>
          <w:p w:rsidR="00000000" w:rsidDel="00000000" w:rsidP="00000000" w:rsidRDefault="00000000" w:rsidRPr="00000000" w14:paraId="000002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2.81</w:t>
            </w:r>
          </w:p>
        </w:tc>
      </w:tr>
    </w:tbl>
    <w:p w:rsidR="00000000" w:rsidDel="00000000" w:rsidP="00000000" w:rsidRDefault="00000000" w:rsidRPr="00000000" w14:paraId="000002E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19. Productos vendidos en Arizona y California</w:t>
      </w:r>
    </w:p>
    <w:p w:rsidR="00000000" w:rsidDel="00000000" w:rsidP="00000000" w:rsidRDefault="00000000" w:rsidRPr="00000000" w14:paraId="000002F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Expresión de álgebra relacional:</w:t>
      </w:r>
    </w:p>
    <w:p w:rsidR="00000000" w:rsidDel="00000000" w:rsidP="00000000" w:rsidRDefault="00000000" w:rsidRPr="00000000" w14:paraId="000002F1">
      <w:pPr>
        <w:rPr>
          <w:rFonts w:ascii="Arial" w:cs="Arial" w:eastAsia="Arial" w:hAnsi="Arial"/>
        </w:rPr>
      </w:pPr>
      <w:sdt>
        <w:sdtPr>
          <w:id w:val="-1087593705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π_{codigo_producto, descripcion}(((σ_{poblacion='Arizona'}(Clientes) ⋈ Ventas) ⋈ Productos)) ∩ π_{codigo_producto, descripcion}(((σ_{poblacion='California'}(Clientes) ⋈ Ventas) ⋈ Productos))</w:t>
          </w:r>
        </w:sdtContent>
      </w:sdt>
    </w:p>
    <w:p w:rsidR="00000000" w:rsidDel="00000000" w:rsidP="00000000" w:rsidRDefault="00000000" w:rsidRPr="00000000" w14:paraId="000002F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Resultados: (sin filas)</w:t>
      </w:r>
    </w:p>
    <w:p w:rsidR="00000000" w:rsidDel="00000000" w:rsidP="00000000" w:rsidRDefault="00000000" w:rsidRPr="00000000" w14:paraId="000002F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20. Poblaciones con ventas completas de productos</w:t>
      </w:r>
    </w:p>
    <w:p w:rsidR="00000000" w:rsidDel="00000000" w:rsidP="00000000" w:rsidRDefault="00000000" w:rsidRPr="00000000" w14:paraId="000002F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Expresión de álgebra relacional:</w:t>
      </w:r>
    </w:p>
    <w:p w:rsidR="00000000" w:rsidDel="00000000" w:rsidP="00000000" w:rsidRDefault="00000000" w:rsidRPr="00000000" w14:paraId="000002F6">
      <w:pPr>
        <w:rPr>
          <w:rFonts w:ascii="Arial" w:cs="Arial" w:eastAsia="Arial" w:hAnsi="Arial"/>
        </w:rPr>
      </w:pPr>
      <w:sdt>
        <w:sdtPr>
          <w:id w:val="1398702347"/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π_{poblacion}( (Clientes ⋈ Ventas) ) ÷ π_{codigo_producto}(Productos)</w:t>
          </w:r>
        </w:sdtContent>
      </w:sdt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Resultados: (sin filas)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NlbC4dgbbul9D8qZ4pUSAYi1V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zgAciExWXZLYlJwdVdNRVBtU2ptTG1UREFZZEUzdC1nTWEwc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